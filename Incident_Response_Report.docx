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CCFF"/>
  <w:body>
    <w:p w14:paraId="54D42D5D" w14:textId="77777777" w:rsidR="00C22973" w:rsidRPr="00C22973" w:rsidRDefault="00C22973" w:rsidP="00C22973">
      <w:pPr>
        <w:rPr>
          <w:rFonts w:ascii="Algerian" w:hAnsi="Algerian"/>
          <w:b/>
          <w:bCs/>
          <w:sz w:val="144"/>
          <w:szCs w:val="144"/>
          <w:lang w:val="en-IN"/>
        </w:rPr>
      </w:pPr>
      <w:r w:rsidRPr="00C22973">
        <w:rPr>
          <w:rFonts w:ascii="Algerian" w:hAnsi="Algerian"/>
          <w:b/>
          <w:bCs/>
          <w:sz w:val="144"/>
          <w:szCs w:val="144"/>
          <w:lang w:val="en-IN"/>
        </w:rPr>
        <w:t>Incident Response Report</w:t>
      </w:r>
    </w:p>
    <w:p w14:paraId="6ADD2F6F" w14:textId="77777777" w:rsidR="00C22973" w:rsidRPr="00C22973" w:rsidRDefault="00C22973" w:rsidP="00C22973">
      <w:pPr>
        <w:rPr>
          <w:b/>
          <w:bCs/>
          <w:sz w:val="72"/>
          <w:szCs w:val="72"/>
          <w:lang w:val="en-IN"/>
        </w:rPr>
      </w:pPr>
      <w:r w:rsidRPr="00C22973">
        <w:rPr>
          <w:b/>
          <w:bCs/>
          <w:sz w:val="72"/>
          <w:szCs w:val="72"/>
          <w:lang w:val="en-IN"/>
        </w:rPr>
        <w:t>Cyber Security Internship — Task 2</w:t>
      </w:r>
    </w:p>
    <w:p w14:paraId="4271AFAF" w14:textId="59750EC2" w:rsidR="00C22973" w:rsidRPr="00C22973" w:rsidRDefault="00C22973" w:rsidP="00C22973">
      <w:pPr>
        <w:rPr>
          <w:sz w:val="72"/>
          <w:szCs w:val="72"/>
          <w:lang w:val="en-IN"/>
        </w:rPr>
      </w:pPr>
      <w:r w:rsidRPr="00C22973">
        <w:rPr>
          <w:b/>
          <w:bCs/>
          <w:sz w:val="72"/>
          <w:szCs w:val="72"/>
          <w:lang w:val="en-IN"/>
        </w:rPr>
        <w:t>Prepared by:</w:t>
      </w:r>
      <w:r w:rsidRPr="00C22973">
        <w:rPr>
          <w:sz w:val="72"/>
          <w:szCs w:val="72"/>
          <w:lang w:val="en-IN"/>
        </w:rPr>
        <w:t xml:space="preserve"> TIYA MEHTA</w:t>
      </w:r>
      <w:r w:rsidRPr="00C22973">
        <w:rPr>
          <w:sz w:val="72"/>
          <w:szCs w:val="72"/>
          <w:lang w:val="en-IN"/>
        </w:rPr>
        <w:br/>
      </w:r>
      <w:r w:rsidRPr="00C22973">
        <w:rPr>
          <w:b/>
          <w:bCs/>
          <w:sz w:val="72"/>
          <w:szCs w:val="72"/>
          <w:lang w:val="en-IN"/>
        </w:rPr>
        <w:t>Date:</w:t>
      </w:r>
      <w:r w:rsidRPr="00C22973">
        <w:rPr>
          <w:sz w:val="72"/>
          <w:szCs w:val="72"/>
          <w:lang w:val="en-IN"/>
        </w:rPr>
        <w:t xml:space="preserve"> 30 June 2025</w:t>
      </w:r>
    </w:p>
    <w:p w14:paraId="01F5D2CF" w14:textId="26F39B9D" w:rsidR="000343B5" w:rsidRDefault="000343B5" w:rsidP="00C22973">
      <w:pPr>
        <w:rPr>
          <w:sz w:val="20"/>
          <w:szCs w:val="20"/>
        </w:rPr>
      </w:pPr>
    </w:p>
    <w:p w14:paraId="4F00D36C" w14:textId="77777777" w:rsidR="00C22973" w:rsidRDefault="00C22973" w:rsidP="00C22973">
      <w:pPr>
        <w:rPr>
          <w:sz w:val="20"/>
          <w:szCs w:val="20"/>
        </w:rPr>
      </w:pPr>
    </w:p>
    <w:p w14:paraId="545E9A93" w14:textId="77777777" w:rsidR="00C22973" w:rsidRDefault="00C22973" w:rsidP="00C22973">
      <w:pPr>
        <w:rPr>
          <w:sz w:val="20"/>
          <w:szCs w:val="20"/>
        </w:rPr>
      </w:pPr>
    </w:p>
    <w:p w14:paraId="6AF801C6" w14:textId="77777777" w:rsidR="00C22973" w:rsidRDefault="00C22973" w:rsidP="00C22973">
      <w:pPr>
        <w:rPr>
          <w:sz w:val="20"/>
          <w:szCs w:val="20"/>
        </w:rPr>
      </w:pPr>
    </w:p>
    <w:p w14:paraId="341E4BF7" w14:textId="77777777" w:rsidR="00C22973" w:rsidRPr="00C22973" w:rsidRDefault="00C22973" w:rsidP="00C22973">
      <w:pPr>
        <w:rPr>
          <w:b/>
          <w:bCs/>
          <w:sz w:val="44"/>
          <w:szCs w:val="44"/>
          <w:lang w:val="en-IN"/>
        </w:rPr>
      </w:pPr>
      <w:r w:rsidRPr="00C22973">
        <w:rPr>
          <w:b/>
          <w:bCs/>
          <w:sz w:val="44"/>
          <w:szCs w:val="44"/>
          <w:lang w:val="en-IN"/>
        </w:rPr>
        <w:lastRenderedPageBreak/>
        <w:t>Executive Summary</w:t>
      </w:r>
    </w:p>
    <w:p w14:paraId="0955160E" w14:textId="77777777" w:rsidR="00C22973" w:rsidRPr="00C22973" w:rsidRDefault="00C22973" w:rsidP="00C22973">
      <w:pPr>
        <w:rPr>
          <w:sz w:val="44"/>
          <w:szCs w:val="44"/>
          <w:lang w:val="en-IN"/>
        </w:rPr>
      </w:pPr>
      <w:r w:rsidRPr="00C22973">
        <w:rPr>
          <w:sz w:val="44"/>
          <w:szCs w:val="44"/>
          <w:lang w:val="en-IN"/>
        </w:rPr>
        <w:t>During routine monitoring on 30 June 2025, multiple suspicious activities were detected, including brute-force login attempts, SQL injection, malware infections, phishing attacks, port scanning, privilege escalation, denial of service, and unauthorized access.</w:t>
      </w:r>
      <w:r w:rsidRPr="00C22973">
        <w:rPr>
          <w:sz w:val="44"/>
          <w:szCs w:val="44"/>
          <w:lang w:val="en-IN"/>
        </w:rPr>
        <w:br/>
        <w:t>This report summarizes the findings, assesses their impact, and provides actionable recommendations.</w:t>
      </w:r>
    </w:p>
    <w:p w14:paraId="327D7953" w14:textId="77777777" w:rsidR="00C22973" w:rsidRPr="00C22973" w:rsidRDefault="00C22973" w:rsidP="00C22973">
      <w:pPr>
        <w:rPr>
          <w:b/>
          <w:bCs/>
          <w:sz w:val="48"/>
          <w:szCs w:val="48"/>
          <w:lang w:val="en-IN"/>
        </w:rPr>
      </w:pPr>
      <w:r w:rsidRPr="00C22973">
        <w:rPr>
          <w:b/>
          <w:bCs/>
          <w:sz w:val="48"/>
          <w:szCs w:val="48"/>
          <w:lang w:val="en-IN"/>
        </w:rPr>
        <w:t>Table of Contents</w:t>
      </w:r>
    </w:p>
    <w:p w14:paraId="12A4399A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Introduction</w:t>
      </w:r>
    </w:p>
    <w:p w14:paraId="41427142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Timeline of Events</w:t>
      </w:r>
    </w:p>
    <w:p w14:paraId="2CFFC02D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Alert Analysis &amp; Classification</w:t>
      </w:r>
    </w:p>
    <w:p w14:paraId="6A7C57F6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Impact Assessment</w:t>
      </w:r>
    </w:p>
    <w:p w14:paraId="3F475B7F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Recommendations</w:t>
      </w:r>
    </w:p>
    <w:p w14:paraId="2F8DFCE4" w14:textId="77777777" w:rsidR="00C22973" w:rsidRPr="00C22973" w:rsidRDefault="00C22973" w:rsidP="00C22973">
      <w:pPr>
        <w:numPr>
          <w:ilvl w:val="0"/>
          <w:numId w:val="10"/>
        </w:numPr>
        <w:rPr>
          <w:sz w:val="48"/>
          <w:szCs w:val="48"/>
          <w:lang w:val="en-IN"/>
        </w:rPr>
      </w:pPr>
      <w:r w:rsidRPr="00C22973">
        <w:rPr>
          <w:sz w:val="48"/>
          <w:szCs w:val="48"/>
          <w:lang w:val="en-IN"/>
        </w:rPr>
        <w:t>Screenshots</w:t>
      </w:r>
    </w:p>
    <w:p w14:paraId="237EEFE0" w14:textId="77777777" w:rsidR="00C22973" w:rsidRDefault="00C22973" w:rsidP="00C22973">
      <w:pPr>
        <w:rPr>
          <w:sz w:val="32"/>
          <w:szCs w:val="32"/>
        </w:rPr>
      </w:pPr>
    </w:p>
    <w:p w14:paraId="418BF227" w14:textId="07B81D53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lastRenderedPageBreak/>
        <w:t xml:space="preserve"> Introduction</w:t>
      </w:r>
    </w:p>
    <w:p w14:paraId="30D599C3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 xml:space="preserve">This report documents the security alerts identified from simulated log data. The aim is to </w:t>
      </w:r>
      <w:proofErr w:type="spellStart"/>
      <w:r w:rsidRPr="00C22973">
        <w:rPr>
          <w:sz w:val="36"/>
          <w:szCs w:val="36"/>
          <w:lang w:val="en-IN"/>
        </w:rPr>
        <w:t>analyze</w:t>
      </w:r>
      <w:proofErr w:type="spellEnd"/>
      <w:r w:rsidRPr="00C22973">
        <w:rPr>
          <w:sz w:val="36"/>
          <w:szCs w:val="36"/>
          <w:lang w:val="en-IN"/>
        </w:rPr>
        <w:t xml:space="preserve"> the alerts, classify them by severity, assess their potential impact, and recommend mitigation actions.</w:t>
      </w:r>
    </w:p>
    <w:p w14:paraId="0D788E48" w14:textId="77777777" w:rsidR="00C22973" w:rsidRPr="00C22973" w:rsidRDefault="00000000" w:rsidP="00C2297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pict w14:anchorId="45C29B02">
          <v:rect id="_x0000_i1025" style="width:0;height:1.5pt" o:hralign="center" o:hrstd="t" o:hr="t" fillcolor="#a0a0a0" stroked="f"/>
        </w:pict>
      </w:r>
    </w:p>
    <w:p w14:paraId="64F71BB9" w14:textId="3D49AD01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t xml:space="preserve"> Timeline of Events</w:t>
      </w:r>
    </w:p>
    <w:tbl>
      <w:tblPr>
        <w:tblW w:w="9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8"/>
        <w:gridCol w:w="82"/>
      </w:tblGrid>
      <w:tr w:rsidR="00C22973" w:rsidRPr="00C22973" w14:paraId="010F03BE" w14:textId="77777777" w:rsidTr="00697DF7">
        <w:trPr>
          <w:trHeight w:val="7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F718E" w14:textId="41DE76F9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C22973">
              <w:rPr>
                <w:b/>
                <w:bCs/>
                <w:sz w:val="36"/>
                <w:szCs w:val="36"/>
                <w:lang w:val="en-IN"/>
              </w:rPr>
              <w:t>Time</w:t>
            </w:r>
            <w:r w:rsidR="00697DF7">
              <w:rPr>
                <w:b/>
                <w:bCs/>
                <w:sz w:val="36"/>
                <w:szCs w:val="36"/>
                <w:lang w:val="en-IN"/>
              </w:rPr>
              <w:t xml:space="preserve"> Event</w:t>
            </w:r>
          </w:p>
        </w:tc>
        <w:tc>
          <w:tcPr>
            <w:tcW w:w="0" w:type="auto"/>
            <w:vAlign w:val="center"/>
            <w:hideMark/>
          </w:tcPr>
          <w:p w14:paraId="5AE43D42" w14:textId="0F0AC8C5" w:rsidR="00C22973" w:rsidRPr="00C22973" w:rsidRDefault="00C22973" w:rsidP="00C22973">
            <w:pPr>
              <w:rPr>
                <w:b/>
                <w:bCs/>
                <w:sz w:val="36"/>
                <w:szCs w:val="36"/>
                <w:lang w:val="en-IN"/>
              </w:rPr>
            </w:pPr>
          </w:p>
        </w:tc>
      </w:tr>
      <w:tr w:rsidR="00697DF7" w:rsidRPr="00C22973" w14:paraId="0EA131B1" w14:textId="77777777" w:rsidTr="00697DF7">
        <w:trPr>
          <w:trHeight w:val="7154"/>
          <w:tblHeader/>
          <w:tblCellSpacing w:w="15" w:type="dxa"/>
        </w:trPr>
        <w:tc>
          <w:tcPr>
            <w:tcW w:w="0" w:type="auto"/>
            <w:vAlign w:val="center"/>
          </w:tcPr>
          <w:p w14:paraId="4A493FAA" w14:textId="172FFB9F" w:rsidR="00697DF7" w:rsidRPr="00C22973" w:rsidRDefault="00697DF7" w:rsidP="00C2297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697DF7">
              <w:rPr>
                <w:b/>
                <w:bCs/>
                <w:noProof/>
                <w:sz w:val="36"/>
                <w:szCs w:val="36"/>
                <w:lang w:val="en-IN"/>
              </w:rPr>
              <w:drawing>
                <wp:inline distT="0" distB="0" distL="0" distR="0" wp14:anchorId="26D4D256" wp14:editId="4D960356">
                  <wp:extent cx="5486400" cy="3593465"/>
                  <wp:effectExtent l="0" t="0" r="0" b="6985"/>
                  <wp:docPr id="309657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6579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71C2AC1" w14:textId="77777777" w:rsidR="00697DF7" w:rsidRPr="00C22973" w:rsidRDefault="00697DF7" w:rsidP="00C22973">
            <w:pPr>
              <w:rPr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5A5421EF" w14:textId="77777777" w:rsidR="00C22973" w:rsidRPr="00C22973" w:rsidRDefault="00000000" w:rsidP="00C2297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pict w14:anchorId="55C1635B">
          <v:rect id="_x0000_i1026" style="width:0;height:1.5pt" o:hralign="center" o:hrstd="t" o:hr="t" fillcolor="#a0a0a0" stroked="f"/>
        </w:pict>
      </w:r>
    </w:p>
    <w:p w14:paraId="68A6B30D" w14:textId="63334F49" w:rsidR="00C22973" w:rsidRDefault="00697DF7" w:rsidP="00C22973">
      <w:pPr>
        <w:rPr>
          <w:b/>
          <w:bCs/>
          <w:sz w:val="36"/>
          <w:szCs w:val="36"/>
          <w:lang w:val="en-IN"/>
        </w:rPr>
      </w:pPr>
      <w:r w:rsidRPr="00697DF7">
        <w:rPr>
          <w:b/>
          <w:bCs/>
          <w:noProof/>
          <w:sz w:val="36"/>
          <w:szCs w:val="36"/>
          <w:lang w:val="en-IN"/>
        </w:rPr>
        <w:lastRenderedPageBreak/>
        <w:drawing>
          <wp:anchor distT="0" distB="0" distL="114300" distR="114300" simplePos="0" relativeHeight="251658240" behindDoc="1" locked="0" layoutInCell="1" allowOverlap="1" wp14:anchorId="62F010B4" wp14:editId="03D4D7E2">
            <wp:simplePos x="0" y="0"/>
            <wp:positionH relativeFrom="column">
              <wp:posOffset>-400050</wp:posOffset>
            </wp:positionH>
            <wp:positionV relativeFrom="paragraph">
              <wp:posOffset>571500</wp:posOffset>
            </wp:positionV>
            <wp:extent cx="6238365" cy="6534150"/>
            <wp:effectExtent l="0" t="0" r="0" b="0"/>
            <wp:wrapTight wrapText="bothSides">
              <wp:wrapPolygon edited="0">
                <wp:start x="0" y="0"/>
                <wp:lineTo x="0" y="21537"/>
                <wp:lineTo x="21503" y="21537"/>
                <wp:lineTo x="21503" y="0"/>
                <wp:lineTo x="0" y="0"/>
              </wp:wrapPolygon>
            </wp:wrapTight>
            <wp:docPr id="143080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8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36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73" w:rsidRPr="00C22973">
        <w:rPr>
          <w:b/>
          <w:bCs/>
          <w:sz w:val="36"/>
          <w:szCs w:val="36"/>
          <w:lang w:val="en-IN"/>
        </w:rPr>
        <w:t xml:space="preserve"> Alert Analysis &amp; Classification</w:t>
      </w:r>
    </w:p>
    <w:p w14:paraId="5613F9F1" w14:textId="6AF56512" w:rsidR="00697DF7" w:rsidRPr="00C22973" w:rsidRDefault="00697DF7" w:rsidP="00C22973">
      <w:pPr>
        <w:rPr>
          <w:b/>
          <w:bCs/>
          <w:sz w:val="36"/>
          <w:szCs w:val="36"/>
          <w:lang w:val="en-IN"/>
        </w:rPr>
      </w:pPr>
    </w:p>
    <w:p w14:paraId="62C9E1FA" w14:textId="77777777" w:rsidR="00C22973" w:rsidRPr="00C22973" w:rsidRDefault="00000000" w:rsidP="00C2297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pict w14:anchorId="770D8CC5">
          <v:rect id="_x0000_i1027" style="width:0;height:1.5pt" o:hralign="center" o:hrstd="t" o:hr="t" fillcolor="#a0a0a0" stroked="f"/>
        </w:pict>
      </w:r>
    </w:p>
    <w:p w14:paraId="75EF2E2D" w14:textId="719F05BC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lastRenderedPageBreak/>
        <w:t xml:space="preserve"> Impact Assessment</w:t>
      </w:r>
    </w:p>
    <w:p w14:paraId="73CB65F0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These incidents pose a critical risk to the organization. If not addressed promptly, they could lead to unauthorized access, data breaches, service disruption, and compromise of sensitive information.</w:t>
      </w:r>
    </w:p>
    <w:p w14:paraId="5D12901D" w14:textId="77777777" w:rsidR="00C22973" w:rsidRPr="00C22973" w:rsidRDefault="00000000" w:rsidP="00C2297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pict w14:anchorId="5DDE654A">
          <v:rect id="_x0000_i1028" style="width:0;height:1.5pt" o:hralign="center" o:hrstd="t" o:hr="t" fillcolor="#a0a0a0" stroked="f"/>
        </w:pict>
      </w:r>
    </w:p>
    <w:p w14:paraId="2C2F7FFA" w14:textId="7CABF3C1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t xml:space="preserve"> Recommendations</w:t>
      </w:r>
    </w:p>
    <w:p w14:paraId="354D72B0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rFonts w:ascii="Segoe UI Emoji" w:hAnsi="Segoe UI Emoji" w:cs="Segoe UI Emoji"/>
          <w:sz w:val="36"/>
          <w:szCs w:val="36"/>
          <w:lang w:val="en-IN"/>
        </w:rPr>
        <w:t>✅</w:t>
      </w:r>
      <w:r w:rsidRPr="00C22973">
        <w:rPr>
          <w:sz w:val="36"/>
          <w:szCs w:val="36"/>
          <w:lang w:val="en-IN"/>
        </w:rPr>
        <w:t xml:space="preserve"> </w:t>
      </w:r>
      <w:r w:rsidRPr="00C22973">
        <w:rPr>
          <w:b/>
          <w:bCs/>
          <w:sz w:val="36"/>
          <w:szCs w:val="36"/>
          <w:lang w:val="en-IN"/>
        </w:rPr>
        <w:t>Immediate Actions:</w:t>
      </w:r>
    </w:p>
    <w:p w14:paraId="77358DBF" w14:textId="77777777" w:rsidR="00C22973" w:rsidRPr="00C22973" w:rsidRDefault="00C22973" w:rsidP="00C22973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Block all identified malicious IPs immediately.</w:t>
      </w:r>
    </w:p>
    <w:p w14:paraId="5C8BC0FC" w14:textId="77777777" w:rsidR="00C22973" w:rsidRPr="00C22973" w:rsidRDefault="00C22973" w:rsidP="00C22973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Isolate and clean infected hosts.</w:t>
      </w:r>
    </w:p>
    <w:p w14:paraId="78777343" w14:textId="77777777" w:rsidR="00C22973" w:rsidRPr="00C22973" w:rsidRDefault="00C22973" w:rsidP="00C22973">
      <w:pPr>
        <w:numPr>
          <w:ilvl w:val="0"/>
          <w:numId w:val="11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Reset passwords of compromised accounts.</w:t>
      </w:r>
    </w:p>
    <w:p w14:paraId="198DCAE0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rFonts w:ascii="Segoe UI Emoji" w:hAnsi="Segoe UI Emoji" w:cs="Segoe UI Emoji"/>
          <w:sz w:val="36"/>
          <w:szCs w:val="36"/>
          <w:lang w:val="en-IN"/>
        </w:rPr>
        <w:t>✅</w:t>
      </w:r>
      <w:r w:rsidRPr="00C22973">
        <w:rPr>
          <w:sz w:val="36"/>
          <w:szCs w:val="36"/>
          <w:lang w:val="en-IN"/>
        </w:rPr>
        <w:t xml:space="preserve"> </w:t>
      </w:r>
      <w:r w:rsidRPr="00C22973">
        <w:rPr>
          <w:b/>
          <w:bCs/>
          <w:sz w:val="36"/>
          <w:szCs w:val="36"/>
          <w:lang w:val="en-IN"/>
        </w:rPr>
        <w:t>Medium-term Measures:</w:t>
      </w:r>
    </w:p>
    <w:p w14:paraId="6FACBED3" w14:textId="77777777" w:rsidR="00C22973" w:rsidRPr="00C22973" w:rsidRDefault="00C22973" w:rsidP="00C22973">
      <w:pPr>
        <w:numPr>
          <w:ilvl w:val="0"/>
          <w:numId w:val="12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Enforce strong password policies and enable MFA.</w:t>
      </w:r>
    </w:p>
    <w:p w14:paraId="5121A17B" w14:textId="77777777" w:rsidR="00C22973" w:rsidRPr="00C22973" w:rsidRDefault="00C22973" w:rsidP="00C22973">
      <w:pPr>
        <w:numPr>
          <w:ilvl w:val="0"/>
          <w:numId w:val="12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Regularly update and patch systems.</w:t>
      </w:r>
    </w:p>
    <w:p w14:paraId="123CDD34" w14:textId="77777777" w:rsidR="00C22973" w:rsidRPr="00C22973" w:rsidRDefault="00C22973" w:rsidP="00C22973">
      <w:pPr>
        <w:rPr>
          <w:sz w:val="36"/>
          <w:szCs w:val="36"/>
          <w:lang w:val="en-IN"/>
        </w:rPr>
      </w:pPr>
      <w:r w:rsidRPr="00C22973">
        <w:rPr>
          <w:rFonts w:ascii="Segoe UI Emoji" w:hAnsi="Segoe UI Emoji" w:cs="Segoe UI Emoji"/>
          <w:sz w:val="36"/>
          <w:szCs w:val="36"/>
          <w:lang w:val="en-IN"/>
        </w:rPr>
        <w:t>✅</w:t>
      </w:r>
      <w:r w:rsidRPr="00C22973">
        <w:rPr>
          <w:sz w:val="36"/>
          <w:szCs w:val="36"/>
          <w:lang w:val="en-IN"/>
        </w:rPr>
        <w:t xml:space="preserve"> </w:t>
      </w:r>
      <w:r w:rsidRPr="00C22973">
        <w:rPr>
          <w:b/>
          <w:bCs/>
          <w:sz w:val="36"/>
          <w:szCs w:val="36"/>
          <w:lang w:val="en-IN"/>
        </w:rPr>
        <w:t>Long-term Strategy:</w:t>
      </w:r>
    </w:p>
    <w:p w14:paraId="43FECE7C" w14:textId="77777777" w:rsidR="00C22973" w:rsidRPr="00C22973" w:rsidRDefault="00C22973" w:rsidP="00C22973">
      <w:pPr>
        <w:numPr>
          <w:ilvl w:val="0"/>
          <w:numId w:val="13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Conduct employee awareness training.</w:t>
      </w:r>
    </w:p>
    <w:p w14:paraId="21444689" w14:textId="77777777" w:rsidR="00C22973" w:rsidRPr="00C22973" w:rsidRDefault="00C22973" w:rsidP="00C22973">
      <w:pPr>
        <w:numPr>
          <w:ilvl w:val="0"/>
          <w:numId w:val="13"/>
        </w:numPr>
        <w:rPr>
          <w:sz w:val="36"/>
          <w:szCs w:val="36"/>
          <w:lang w:val="en-IN"/>
        </w:rPr>
      </w:pPr>
      <w:r w:rsidRPr="00C22973">
        <w:rPr>
          <w:sz w:val="36"/>
          <w:szCs w:val="36"/>
          <w:lang w:val="en-IN"/>
        </w:rPr>
        <w:t>Deploy IDS/IPS for proactive monitoring.</w:t>
      </w:r>
    </w:p>
    <w:p w14:paraId="5352C74A" w14:textId="77777777" w:rsidR="00C22973" w:rsidRPr="00C22973" w:rsidRDefault="00000000" w:rsidP="00C2297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pict w14:anchorId="37E0AE50">
          <v:rect id="_x0000_i1029" style="width:0;height:1.5pt" o:hralign="center" o:hrstd="t" o:hr="t" fillcolor="#a0a0a0" stroked="f"/>
        </w:pict>
      </w:r>
    </w:p>
    <w:p w14:paraId="31F10E23" w14:textId="77777777" w:rsidR="00C22973" w:rsidRDefault="00C22973" w:rsidP="00C22973">
      <w:pPr>
        <w:rPr>
          <w:b/>
          <w:bCs/>
          <w:sz w:val="36"/>
          <w:szCs w:val="36"/>
          <w:lang w:val="en-IN"/>
        </w:rPr>
      </w:pPr>
    </w:p>
    <w:p w14:paraId="29B453B3" w14:textId="6BB33A0F" w:rsidR="00C22973" w:rsidRPr="00C22973" w:rsidRDefault="00C22973" w:rsidP="00C22973">
      <w:pPr>
        <w:rPr>
          <w:b/>
          <w:bCs/>
          <w:sz w:val="36"/>
          <w:szCs w:val="36"/>
          <w:lang w:val="en-IN"/>
        </w:rPr>
      </w:pPr>
      <w:r w:rsidRPr="00C22973">
        <w:rPr>
          <w:b/>
          <w:bCs/>
          <w:sz w:val="36"/>
          <w:szCs w:val="36"/>
          <w:lang w:val="en-IN"/>
        </w:rPr>
        <w:lastRenderedPageBreak/>
        <w:t xml:space="preserve"> Screenshots</w:t>
      </w:r>
    </w:p>
    <w:p w14:paraId="05FBD080" w14:textId="71E5474A" w:rsidR="00C22973" w:rsidRPr="00C22973" w:rsidRDefault="00012AAC" w:rsidP="00C22973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anchor distT="0" distB="0" distL="114300" distR="114300" simplePos="0" relativeHeight="251659264" behindDoc="1" locked="0" layoutInCell="1" allowOverlap="1" wp14:anchorId="5AE50865" wp14:editId="341B7D4C">
            <wp:simplePos x="0" y="0"/>
            <wp:positionH relativeFrom="column">
              <wp:posOffset>-552450</wp:posOffset>
            </wp:positionH>
            <wp:positionV relativeFrom="paragraph">
              <wp:posOffset>307975</wp:posOffset>
            </wp:positionV>
            <wp:extent cx="6576695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3" y="21457"/>
                <wp:lineTo x="21523" y="0"/>
                <wp:lineTo x="0" y="0"/>
              </wp:wrapPolygon>
            </wp:wrapTight>
            <wp:docPr id="150630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3337" name="Picture 1506303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73" w:rsidRPr="00C22973">
        <w:rPr>
          <w:b/>
          <w:bCs/>
          <w:sz w:val="36"/>
          <w:szCs w:val="36"/>
          <w:lang w:val="en-IN"/>
        </w:rPr>
        <w:t>Figure 1:</w:t>
      </w:r>
      <w:r w:rsidR="00C22973" w:rsidRPr="00C22973">
        <w:rPr>
          <w:sz w:val="36"/>
          <w:szCs w:val="36"/>
          <w:lang w:val="en-IN"/>
        </w:rPr>
        <w:t xml:space="preserve"> SIEM Dashboard Overview</w:t>
      </w:r>
      <w:r w:rsidR="00C22973" w:rsidRPr="00C22973">
        <w:rPr>
          <w:sz w:val="36"/>
          <w:szCs w:val="36"/>
          <w:lang w:val="en-IN"/>
        </w:rPr>
        <w:br/>
      </w:r>
    </w:p>
    <w:p w14:paraId="287A6324" w14:textId="7CBDC4EA" w:rsidR="00C22973" w:rsidRPr="00C22973" w:rsidRDefault="00012AAC" w:rsidP="00C22973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anchor distT="0" distB="0" distL="114300" distR="114300" simplePos="0" relativeHeight="251660288" behindDoc="1" locked="0" layoutInCell="1" allowOverlap="1" wp14:anchorId="2BD9BBF3" wp14:editId="697C0B3C">
            <wp:simplePos x="0" y="0"/>
            <wp:positionH relativeFrom="column">
              <wp:posOffset>-552450</wp:posOffset>
            </wp:positionH>
            <wp:positionV relativeFrom="paragraph">
              <wp:posOffset>311785</wp:posOffset>
            </wp:positionV>
            <wp:extent cx="648208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923413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13654" name="Picture 9234136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973" w:rsidRPr="00C22973">
        <w:rPr>
          <w:b/>
          <w:bCs/>
          <w:sz w:val="36"/>
          <w:szCs w:val="36"/>
          <w:lang w:val="en-IN"/>
        </w:rPr>
        <w:t>Figure 2:</w:t>
      </w:r>
      <w:r w:rsidR="00C22973" w:rsidRPr="00C22973">
        <w:rPr>
          <w:sz w:val="36"/>
          <w:szCs w:val="36"/>
          <w:lang w:val="en-IN"/>
        </w:rPr>
        <w:t xml:space="preserve"> Detailed Alert View — SQL Injection</w:t>
      </w:r>
      <w:r w:rsidR="00C22973" w:rsidRPr="00C22973">
        <w:rPr>
          <w:sz w:val="36"/>
          <w:szCs w:val="36"/>
          <w:lang w:val="en-IN"/>
        </w:rPr>
        <w:br/>
      </w:r>
    </w:p>
    <w:p w14:paraId="078A2DA4" w14:textId="77777777" w:rsidR="00C22973" w:rsidRPr="00C22973" w:rsidRDefault="00C22973" w:rsidP="00C22973">
      <w:pPr>
        <w:rPr>
          <w:sz w:val="36"/>
          <w:szCs w:val="36"/>
        </w:rPr>
      </w:pPr>
    </w:p>
    <w:sectPr w:rsidR="00C22973" w:rsidRPr="00C22973" w:rsidSect="00700EFB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43294"/>
    <w:multiLevelType w:val="multilevel"/>
    <w:tmpl w:val="4E0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232B6"/>
    <w:multiLevelType w:val="multilevel"/>
    <w:tmpl w:val="658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D1EC3"/>
    <w:multiLevelType w:val="multilevel"/>
    <w:tmpl w:val="BF1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7635A"/>
    <w:multiLevelType w:val="multilevel"/>
    <w:tmpl w:val="6B52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227103">
    <w:abstractNumId w:val="8"/>
  </w:num>
  <w:num w:numId="2" w16cid:durableId="631908537">
    <w:abstractNumId w:val="6"/>
  </w:num>
  <w:num w:numId="3" w16cid:durableId="762841433">
    <w:abstractNumId w:val="5"/>
  </w:num>
  <w:num w:numId="4" w16cid:durableId="1033385246">
    <w:abstractNumId w:val="4"/>
  </w:num>
  <w:num w:numId="5" w16cid:durableId="2067755778">
    <w:abstractNumId w:val="7"/>
  </w:num>
  <w:num w:numId="6" w16cid:durableId="1319843487">
    <w:abstractNumId w:val="3"/>
  </w:num>
  <w:num w:numId="7" w16cid:durableId="1834295174">
    <w:abstractNumId w:val="2"/>
  </w:num>
  <w:num w:numId="8" w16cid:durableId="1404378987">
    <w:abstractNumId w:val="1"/>
  </w:num>
  <w:num w:numId="9" w16cid:durableId="141234724">
    <w:abstractNumId w:val="0"/>
  </w:num>
  <w:num w:numId="10" w16cid:durableId="787897785">
    <w:abstractNumId w:val="12"/>
  </w:num>
  <w:num w:numId="11" w16cid:durableId="1281303255">
    <w:abstractNumId w:val="10"/>
  </w:num>
  <w:num w:numId="12" w16cid:durableId="1923683612">
    <w:abstractNumId w:val="11"/>
  </w:num>
  <w:num w:numId="13" w16cid:durableId="13913479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AAC"/>
    <w:rsid w:val="000343B5"/>
    <w:rsid w:val="00034616"/>
    <w:rsid w:val="0006063C"/>
    <w:rsid w:val="0015074B"/>
    <w:rsid w:val="0029639D"/>
    <w:rsid w:val="00326F90"/>
    <w:rsid w:val="005C5EF6"/>
    <w:rsid w:val="00697DF7"/>
    <w:rsid w:val="00700EFB"/>
    <w:rsid w:val="00714ED9"/>
    <w:rsid w:val="00A8491B"/>
    <w:rsid w:val="00AA1D8D"/>
    <w:rsid w:val="00B47730"/>
    <w:rsid w:val="00C229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244AC259"/>
  <w14:defaultImageDpi w14:val="300"/>
  <w15:docId w15:val="{48CD44E8-C613-48CB-907D-7A16F3FA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0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 Mehta</cp:lastModifiedBy>
  <cp:revision>4</cp:revision>
  <dcterms:created xsi:type="dcterms:W3CDTF">2025-07-07T12:00:00Z</dcterms:created>
  <dcterms:modified xsi:type="dcterms:W3CDTF">2025-07-07T12:38:00Z</dcterms:modified>
  <cp:category/>
</cp:coreProperties>
</file>